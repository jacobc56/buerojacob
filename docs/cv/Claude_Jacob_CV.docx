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A787" w14:textId="3F519284" w:rsidR="00831C2D" w:rsidRDefault="00000000">
      <w:r>
        <w:t>Claude Jacob</w:t>
      </w:r>
      <w:r>
        <w:br/>
        <w:t>Hünibach, Schweiz</w:t>
      </w:r>
      <w:r>
        <w:br/>
        <w:t>✉️ claude.jacob@</w:t>
      </w:r>
      <w:r w:rsidR="00B265D9">
        <w:t>bluewin</w:t>
      </w:r>
      <w:r>
        <w:t>.ch</w:t>
      </w:r>
      <w:r>
        <w:br/>
        <w:t>🌐 www.</w:t>
      </w:r>
      <w:r w:rsidR="00B265D9">
        <w:t>claudejacob</w:t>
      </w:r>
      <w:r>
        <w:t>.ch</w:t>
      </w:r>
    </w:p>
    <w:p w14:paraId="6E87CAD2" w14:textId="77777777" w:rsidR="00831C2D" w:rsidRDefault="00831C2D"/>
    <w:p w14:paraId="6A7CBFE4" w14:textId="77777777" w:rsidR="00831C2D" w:rsidRDefault="00000000">
      <w:r>
        <w:rPr>
          <w:b/>
        </w:rPr>
        <w:t>**Berufliches Profil**</w:t>
      </w:r>
    </w:p>
    <w:p w14:paraId="4EDA735B" w14:textId="77777777" w:rsidR="00831C2D" w:rsidRDefault="00000000">
      <w:r>
        <w:t>Digital- und Sport-Enthusiast mit breiter Erfahrung in der Bildung, digitalen Transformation, IT-Ausbildung und Schneesport.</w:t>
      </w:r>
    </w:p>
    <w:p w14:paraId="2D88489F" w14:textId="77777777" w:rsidR="00831C2D" w:rsidRDefault="00831C2D"/>
    <w:p w14:paraId="6056B814" w14:textId="77777777" w:rsidR="00831C2D" w:rsidRDefault="00000000">
      <w:r>
        <w:rPr>
          <w:b/>
        </w:rPr>
        <w:t>**Berufserfahrung**</w:t>
      </w:r>
    </w:p>
    <w:p w14:paraId="79E0B991" w14:textId="0137EA34" w:rsidR="00831C2D" w:rsidRDefault="00000000">
      <w:proofErr w:type="spellStart"/>
      <w:r>
        <w:rPr>
          <w:b/>
        </w:rPr>
        <w:t>seit</w:t>
      </w:r>
      <w:proofErr w:type="spellEnd"/>
      <w:r>
        <w:rPr>
          <w:b/>
        </w:rPr>
        <w:t xml:space="preserve"> 2016 –</w:t>
      </w:r>
      <w:r w:rsidR="00C01483">
        <w:rPr>
          <w:b/>
        </w:rPr>
        <w:t xml:space="preserve"> 2021</w:t>
      </w:r>
      <w:r>
        <w:rPr>
          <w:b/>
        </w:rPr>
        <w:t xml:space="preserve"> </w:t>
      </w:r>
      <w:proofErr w:type="spellStart"/>
      <w:r>
        <w:rPr>
          <w:b/>
        </w:rPr>
        <w:t>Einzelfirma</w:t>
      </w:r>
      <w:proofErr w:type="spellEnd"/>
      <w:r>
        <w:rPr>
          <w:b/>
        </w:rPr>
        <w:t xml:space="preserve"> buerojacob.ch GmbH</w:t>
      </w:r>
    </w:p>
    <w:p w14:paraId="3D3BFBDE" w14:textId="77777777" w:rsidR="00831C2D" w:rsidRDefault="00000000">
      <w:r>
        <w:t>Inhaber – Beratung, Projektbegleitung und Entwicklung in Bildungsorganisationen</w:t>
      </w:r>
    </w:p>
    <w:p w14:paraId="413A47CB" w14:textId="716BC4DE" w:rsidR="00831C2D" w:rsidRDefault="00000000">
      <w:proofErr w:type="spellStart"/>
      <w:r>
        <w:rPr>
          <w:b/>
        </w:rPr>
        <w:t>seit</w:t>
      </w:r>
      <w:proofErr w:type="spellEnd"/>
      <w:r>
        <w:rPr>
          <w:b/>
        </w:rPr>
        <w:t xml:space="preserve"> 2015 – </w:t>
      </w:r>
      <w:r w:rsidR="00C01483">
        <w:rPr>
          <w:b/>
        </w:rPr>
        <w:t xml:space="preserve">2021 </w:t>
      </w:r>
      <w:proofErr w:type="spellStart"/>
      <w:r>
        <w:rPr>
          <w:b/>
        </w:rPr>
        <w:t>Langlauflehrer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Skischule</w:t>
      </w:r>
      <w:proofErr w:type="spellEnd"/>
      <w:r>
        <w:rPr>
          <w:b/>
        </w:rPr>
        <w:t xml:space="preserve"> Adelboden</w:t>
      </w:r>
    </w:p>
    <w:p w14:paraId="73E10FE8" w14:textId="4DB8B588" w:rsidR="00831C2D" w:rsidRDefault="00000000">
      <w:r>
        <w:rPr>
          <w:b/>
        </w:rPr>
        <w:t xml:space="preserve">1991 – 2016 </w:t>
      </w:r>
      <w:proofErr w:type="spellStart"/>
      <w:r>
        <w:rPr>
          <w:b/>
        </w:rPr>
        <w:t>Berufsmaturitätsschule</w:t>
      </w:r>
      <w:proofErr w:type="spellEnd"/>
      <w:r>
        <w:rPr>
          <w:b/>
        </w:rPr>
        <w:t xml:space="preserve"> gibb Bern</w:t>
      </w:r>
    </w:p>
    <w:p w14:paraId="1C2C3D55" w14:textId="77777777" w:rsidR="00831C2D" w:rsidRDefault="00000000">
      <w:r>
        <w:t>Lehrperson Mathematik, Physik, Informatik und Sport, ICT-Koordinator, Fachgruppenleiter Physik, Stv. Abteilungsleiter, Erwachsenenbildung, Praktikumsbetreuung PHBern</w:t>
      </w:r>
    </w:p>
    <w:p w14:paraId="683997B4" w14:textId="60AB1882" w:rsidR="00831C2D" w:rsidRPr="00C01483" w:rsidRDefault="00000000">
      <w:pPr>
        <w:rPr>
          <w:b/>
        </w:rPr>
      </w:pPr>
      <w:r>
        <w:rPr>
          <w:b/>
        </w:rPr>
        <w:t xml:space="preserve">2012 – 2013 </w:t>
      </w:r>
      <w:proofErr w:type="spellStart"/>
      <w:r>
        <w:rPr>
          <w:b/>
        </w:rPr>
        <w:t>Berufsfachschule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Langenthal</w:t>
      </w:r>
      <w:proofErr w:type="spellEnd"/>
    </w:p>
    <w:p w14:paraId="047DCC94" w14:textId="77777777" w:rsidR="00831C2D" w:rsidRDefault="00000000">
      <w:r>
        <w:t>Dozent für Einführung educanet2</w:t>
      </w:r>
    </w:p>
    <w:p w14:paraId="691E0ABA" w14:textId="77777777" w:rsidR="00831C2D" w:rsidRDefault="00000000">
      <w:r>
        <w:rPr>
          <w:b/>
        </w:rPr>
        <w:t>2011 – 2016 – educa.ch – Schweizerischer Bildungsserver</w:t>
      </w:r>
    </w:p>
    <w:p w14:paraId="408E6DEB" w14:textId="77777777" w:rsidR="00831C2D" w:rsidRDefault="00000000">
      <w:r>
        <w:t>Referent für Good Practice educanet2</w:t>
      </w:r>
    </w:p>
    <w:p w14:paraId="331B9CE0" w14:textId="6368809A" w:rsidR="00831C2D" w:rsidRDefault="00000000">
      <w:r>
        <w:rPr>
          <w:b/>
        </w:rPr>
        <w:t>2004 – 2010 smartlearn.ch / gibbix.ch</w:t>
      </w:r>
    </w:p>
    <w:p w14:paraId="455E024F" w14:textId="77777777" w:rsidR="00831C2D" w:rsidRDefault="00000000">
      <w:r>
        <w:t>Initiant und Mitentwickler der prämierten adaptiven Lernplattform</w:t>
      </w:r>
    </w:p>
    <w:p w14:paraId="428B6EBC" w14:textId="02E3A7D0" w:rsidR="00831C2D" w:rsidRDefault="00000000">
      <w:r>
        <w:rPr>
          <w:b/>
        </w:rPr>
        <w:t>2002 – 2010 ICT-</w:t>
      </w:r>
      <w:proofErr w:type="spellStart"/>
      <w:r>
        <w:rPr>
          <w:b/>
        </w:rPr>
        <w:t>Berufsbildung</w:t>
      </w:r>
      <w:proofErr w:type="spellEnd"/>
      <w:r>
        <w:rPr>
          <w:b/>
        </w:rPr>
        <w:t xml:space="preserve"> Bern</w:t>
      </w:r>
    </w:p>
    <w:p w14:paraId="7A23FA8F" w14:textId="77777777" w:rsidR="00831C2D" w:rsidRDefault="00000000">
      <w:r>
        <w:t>Fachlehrperson und Prüfungsexperte Informatik EFZ</w:t>
      </w:r>
    </w:p>
    <w:p w14:paraId="51503F1A" w14:textId="72A9840B" w:rsidR="00831C2D" w:rsidRDefault="00000000">
      <w:r>
        <w:rPr>
          <w:b/>
        </w:rPr>
        <w:t>1999 – 2002  Eidg. Hochschulinstitut für Berufsbildung, Zollikofen</w:t>
      </w:r>
    </w:p>
    <w:p w14:paraId="0E91ABBB" w14:textId="77777777" w:rsidR="00831C2D" w:rsidRDefault="00000000">
      <w:r>
        <w:t>Kursleitung ICT</w:t>
      </w:r>
    </w:p>
    <w:p w14:paraId="0575CBE6" w14:textId="6C3B7DA7" w:rsidR="00831C2D" w:rsidRDefault="00000000">
      <w:r>
        <w:rPr>
          <w:b/>
        </w:rPr>
        <w:t>1998 – 2001  Eidg. Hochschule für Sport, Magglingen</w:t>
      </w:r>
    </w:p>
    <w:p w14:paraId="131BFB6B" w14:textId="77777777" w:rsidR="00831C2D" w:rsidRDefault="00000000">
      <w:r>
        <w:t>Kursleitung Biomechanik</w:t>
      </w:r>
    </w:p>
    <w:p w14:paraId="3388E893" w14:textId="412F05D1" w:rsidR="00831C2D" w:rsidRDefault="00000000">
      <w:r>
        <w:rPr>
          <w:b/>
        </w:rPr>
        <w:t xml:space="preserve">1982 – 1997 </w:t>
      </w:r>
      <w:proofErr w:type="spellStart"/>
      <w:r>
        <w:rPr>
          <w:b/>
        </w:rPr>
        <w:t>Institut</w:t>
      </w:r>
      <w:proofErr w:type="spellEnd"/>
      <w:r>
        <w:rPr>
          <w:b/>
        </w:rPr>
        <w:t xml:space="preserve"> für </w:t>
      </w:r>
      <w:proofErr w:type="spellStart"/>
      <w:r>
        <w:rPr>
          <w:b/>
        </w:rPr>
        <w:t>Sportwissenschaft</w:t>
      </w:r>
      <w:proofErr w:type="spellEnd"/>
      <w:r>
        <w:rPr>
          <w:b/>
        </w:rPr>
        <w:t>, Universität Bern</w:t>
      </w:r>
    </w:p>
    <w:p w14:paraId="264F2BCA" w14:textId="77777777" w:rsidR="00831C2D" w:rsidRDefault="00000000">
      <w:r>
        <w:t>Lehrauftrag Schneesport</w:t>
      </w:r>
    </w:p>
    <w:p w14:paraId="464FBCCC" w14:textId="289E1817" w:rsidR="00831C2D" w:rsidRDefault="00000000">
      <w:r>
        <w:rPr>
          <w:b/>
        </w:rPr>
        <w:lastRenderedPageBreak/>
        <w:t xml:space="preserve">1980 – 1991 </w:t>
      </w:r>
      <w:proofErr w:type="spellStart"/>
      <w:r>
        <w:rPr>
          <w:b/>
        </w:rPr>
        <w:t>Sekundarschule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Ostermundigen</w:t>
      </w:r>
      <w:proofErr w:type="spellEnd"/>
    </w:p>
    <w:p w14:paraId="7C0AC4D5" w14:textId="77777777" w:rsidR="00831C2D" w:rsidRDefault="00000000">
      <w:r>
        <w:t>Sport- und Klassenlehrperson, ICT-Verantwortlicher, Praktikumsbetreuung Sek I</w:t>
      </w:r>
    </w:p>
    <w:p w14:paraId="442E20B5" w14:textId="540F04B8" w:rsidR="00831C2D" w:rsidRDefault="00000000">
      <w:r>
        <w:rPr>
          <w:b/>
        </w:rPr>
        <w:t>1978 – 1982  Feusi Bildungszentrum, Bern</w:t>
      </w:r>
    </w:p>
    <w:p w14:paraId="38A98703" w14:textId="77777777" w:rsidR="00831C2D" w:rsidRDefault="00000000">
      <w:r>
        <w:t>Sportlehrperson</w:t>
      </w:r>
    </w:p>
    <w:p w14:paraId="5AAD4DF6" w14:textId="77777777" w:rsidR="00831C2D" w:rsidRDefault="00831C2D"/>
    <w:p w14:paraId="4594C855" w14:textId="77777777" w:rsidR="00831C2D" w:rsidRDefault="00000000">
      <w:r>
        <w:rPr>
          <w:b/>
        </w:rPr>
        <w:t>**Ausbildung &amp; Weiterbildungen**</w:t>
      </w:r>
    </w:p>
    <w:p w14:paraId="77D64948" w14:textId="5EA0ED8D" w:rsidR="00831C2D" w:rsidRDefault="00000000">
      <w:r>
        <w:t xml:space="preserve">• </w:t>
      </w:r>
      <w:proofErr w:type="spellStart"/>
      <w:r w:rsidR="00C01483">
        <w:t>Nachqualifikation</w:t>
      </w:r>
      <w:proofErr w:type="spellEnd"/>
      <w:r w:rsidR="008F1E07">
        <w:t xml:space="preserve"> Sek II</w:t>
      </w:r>
      <w:r w:rsidR="00C01483">
        <w:t xml:space="preserve"> </w:t>
      </w:r>
      <w:proofErr w:type="spellStart"/>
      <w:r w:rsidR="00C01483">
        <w:t>als</w:t>
      </w:r>
      <w:proofErr w:type="spellEnd"/>
      <w:r w:rsidR="00C01483">
        <w:t xml:space="preserve"> </w:t>
      </w:r>
      <w:proofErr w:type="spellStart"/>
      <w:r w:rsidR="00C01483">
        <w:t>Lehrperson</w:t>
      </w:r>
      <w:proofErr w:type="spellEnd"/>
      <w:r w:rsidR="00C01483">
        <w:t xml:space="preserve"> an</w:t>
      </w:r>
      <w:r>
        <w:t xml:space="preserve"> Berufsmaturitätsschulen (Mathematik / Physik), Uni Bern – ETH Zürich – University of Perth (AUS)</w:t>
      </w:r>
    </w:p>
    <w:p w14:paraId="72C63847" w14:textId="77777777" w:rsidR="00831C2D" w:rsidRDefault="00000000">
      <w:r>
        <w:t>• Eidgenössisches Turn- und Sportlehrerdiplom, Universität Bern</w:t>
      </w:r>
    </w:p>
    <w:p w14:paraId="3969F600" w14:textId="77777777" w:rsidR="00831C2D" w:rsidRDefault="00000000">
      <w:r>
        <w:t>• Sekundarlehrerdiplom phil. nat., Universität Bern</w:t>
      </w:r>
    </w:p>
    <w:p w14:paraId="310F41BB" w14:textId="01BA62C6" w:rsidR="00831C2D" w:rsidRDefault="00000000">
      <w:r>
        <w:t xml:space="preserve">• </w:t>
      </w:r>
      <w:proofErr w:type="spellStart"/>
      <w:r>
        <w:t>Lehrbefähigung</w:t>
      </w:r>
      <w:proofErr w:type="spellEnd"/>
      <w:r>
        <w:t xml:space="preserve"> </w:t>
      </w:r>
      <w:r w:rsidR="008F1E07">
        <w:t xml:space="preserve">Sek II </w:t>
      </w:r>
      <w:proofErr w:type="spellStart"/>
      <w:r>
        <w:t>kompetenzorientierte</w:t>
      </w:r>
      <w:proofErr w:type="spellEnd"/>
      <w:r>
        <w:t xml:space="preserve"> Informatikgrundbildung, EHB </w:t>
      </w:r>
      <w:proofErr w:type="spellStart"/>
      <w:r>
        <w:t>Zollikofen</w:t>
      </w:r>
      <w:proofErr w:type="spellEnd"/>
    </w:p>
    <w:p w14:paraId="315973B5" w14:textId="77777777" w:rsidR="00831C2D" w:rsidRDefault="00000000">
      <w:r>
        <w:t>• Cisco CCNA Certificate, Cisco Networking Academy</w:t>
      </w:r>
    </w:p>
    <w:p w14:paraId="4FB8B940" w14:textId="77777777" w:rsidR="00831C2D" w:rsidRDefault="00000000">
      <w:r>
        <w:t>• ITIL Foundation Certificate in IT Service Management, TÜV Akademie München</w:t>
      </w:r>
    </w:p>
    <w:p w14:paraId="7CA7A590" w14:textId="77777777" w:rsidR="00831C2D" w:rsidRDefault="00000000">
      <w:r>
        <w:t>• Trainerdiplom, Swiss-Ski</w:t>
      </w:r>
    </w:p>
    <w:p w14:paraId="468772EF" w14:textId="77777777" w:rsidR="00831C2D" w:rsidRDefault="00000000">
      <w:r>
        <w:t>• J+S-Experte</w:t>
      </w:r>
    </w:p>
    <w:p w14:paraId="55510AC6" w14:textId="77777777" w:rsidR="00831C2D" w:rsidRDefault="00000000">
      <w:r>
        <w:t>• Matura Typ C (Mathematik / Naturwissenschaften), Gymnasium Bern Kirchenfeld</w:t>
      </w:r>
    </w:p>
    <w:p w14:paraId="21172081" w14:textId="77777777" w:rsidR="00831C2D" w:rsidRDefault="00831C2D"/>
    <w:p w14:paraId="0F46AEC9" w14:textId="77777777" w:rsidR="00831C2D" w:rsidRDefault="00000000">
      <w:r>
        <w:rPr>
          <w:b/>
        </w:rPr>
        <w:t>**Sprachen**</w:t>
      </w:r>
    </w:p>
    <w:p w14:paraId="25AC1828" w14:textId="77777777" w:rsidR="00831C2D" w:rsidRDefault="00000000">
      <w:r>
        <w:t>• Deutsch (Muttersprache)</w:t>
      </w:r>
    </w:p>
    <w:p w14:paraId="562786C7" w14:textId="77777777" w:rsidR="00831C2D" w:rsidRDefault="00000000">
      <w:r>
        <w:t>• Französisch (fließend)</w:t>
      </w:r>
    </w:p>
    <w:p w14:paraId="456A6EBD" w14:textId="77777777" w:rsidR="00831C2D" w:rsidRDefault="00000000">
      <w:r>
        <w:t>• Englisch (Grundkenntnisse)</w:t>
      </w:r>
    </w:p>
    <w:p w14:paraId="1F271876" w14:textId="77777777" w:rsidR="00831C2D" w:rsidRDefault="00831C2D"/>
    <w:p w14:paraId="39E22B81" w14:textId="77777777" w:rsidR="00831C2D" w:rsidRDefault="00000000">
      <w:r>
        <w:rPr>
          <w:b/>
        </w:rPr>
        <w:t>**Kompetenzen**</w:t>
      </w:r>
    </w:p>
    <w:p w14:paraId="34ABB607" w14:textId="77777777" w:rsidR="00831C2D" w:rsidRDefault="00000000">
      <w:r>
        <w:t>• Medienbruchfreie Schuladministration</w:t>
      </w:r>
    </w:p>
    <w:p w14:paraId="3A72ECEE" w14:textId="77777777" w:rsidR="00831C2D" w:rsidRDefault="00000000">
      <w:r>
        <w:t>• Adaptive Lernsysteme</w:t>
      </w:r>
    </w:p>
    <w:p w14:paraId="65F83DC0" w14:textId="77777777" w:rsidR="00831C2D" w:rsidRDefault="00000000">
      <w:r>
        <w:t>• ICT-Strategien in Bildungsinstitutionen</w:t>
      </w:r>
    </w:p>
    <w:p w14:paraId="7F65E00A" w14:textId="77777777" w:rsidR="00831C2D" w:rsidRDefault="00000000">
      <w:r>
        <w:t>• Unterrichtsgestaltung Mathematik / Physik / Informatik / Sport</w:t>
      </w:r>
    </w:p>
    <w:p w14:paraId="0250D20D" w14:textId="77777777" w:rsidR="00831C2D" w:rsidRDefault="00000000">
      <w:r>
        <w:t>• Schneesportpädagogik</w:t>
      </w:r>
    </w:p>
    <w:p w14:paraId="7196FE48" w14:textId="77777777" w:rsidR="00831C2D" w:rsidRDefault="00000000">
      <w:r>
        <w:lastRenderedPageBreak/>
        <w:t>• Beratung &amp; Projektleitung in Bildungsfragen</w:t>
      </w:r>
    </w:p>
    <w:p w14:paraId="48A60DE3" w14:textId="77777777" w:rsidR="00831C2D" w:rsidRDefault="00000000">
      <w:r>
        <w:t>• Digitalisierung öffentlicher Bildungsprozesse</w:t>
      </w:r>
    </w:p>
    <w:sectPr w:rsidR="00831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05779">
    <w:abstractNumId w:val="8"/>
  </w:num>
  <w:num w:numId="2" w16cid:durableId="2096852295">
    <w:abstractNumId w:val="6"/>
  </w:num>
  <w:num w:numId="3" w16cid:durableId="835611859">
    <w:abstractNumId w:val="5"/>
  </w:num>
  <w:num w:numId="4" w16cid:durableId="289823526">
    <w:abstractNumId w:val="4"/>
  </w:num>
  <w:num w:numId="5" w16cid:durableId="292759039">
    <w:abstractNumId w:val="7"/>
  </w:num>
  <w:num w:numId="6" w16cid:durableId="1816952666">
    <w:abstractNumId w:val="3"/>
  </w:num>
  <w:num w:numId="7" w16cid:durableId="914319878">
    <w:abstractNumId w:val="2"/>
  </w:num>
  <w:num w:numId="8" w16cid:durableId="270357687">
    <w:abstractNumId w:val="1"/>
  </w:num>
  <w:num w:numId="9" w16cid:durableId="206826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70A"/>
    <w:rsid w:val="0029639D"/>
    <w:rsid w:val="00326F90"/>
    <w:rsid w:val="0066480D"/>
    <w:rsid w:val="00831C2D"/>
    <w:rsid w:val="008F1E07"/>
    <w:rsid w:val="00AA1D8D"/>
    <w:rsid w:val="00B265D9"/>
    <w:rsid w:val="00B47730"/>
    <w:rsid w:val="00C01483"/>
    <w:rsid w:val="00CB0664"/>
    <w:rsid w:val="00F667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E87D09"/>
  <w14:defaultImageDpi w14:val="300"/>
  <w15:docId w15:val="{3E5EA8A2-9D50-47E8-81FC-42F2A269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Claude Jacob</cp:lastModifiedBy>
  <cp:revision>4</cp:revision>
  <cp:lastPrinted>2025-05-21T10:49:00Z</cp:lastPrinted>
  <dcterms:created xsi:type="dcterms:W3CDTF">2025-05-21T10:48:00Z</dcterms:created>
  <dcterms:modified xsi:type="dcterms:W3CDTF">2025-05-21T11:17:00Z</dcterms:modified>
  <cp:category/>
</cp:coreProperties>
</file>